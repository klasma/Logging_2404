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14348-2025 i Vindelns kommun</w:t>
      </w:r>
    </w:p>
    <w:p>
      <w:r>
        <w:t>Detta dokument behandlar höga naturvärden i avverkningsanmälan A 14348-2025 i Vindelns kommun. Denna avverkningsanmälan inkom 2025-03-25 08:16:39 och omfattar 7,6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4348-2025 karta.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7135918, E 719815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