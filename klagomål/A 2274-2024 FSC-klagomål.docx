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2274-2024 i Vindelns kommun</w:t>
      </w:r>
    </w:p>
    <w:p>
      <w:r>
        <w:t>Detta dokument behandlar höga naturvärden i avverkningsanmälan A 2274-2024 i Vindelns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stiftgelélav (NT) och bårdlav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74-2024 karta.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7112503, E 719502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2274-2024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7112503, E 719502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