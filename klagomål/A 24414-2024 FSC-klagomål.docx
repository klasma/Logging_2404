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24414-2024 i Vindelns kommun</w:t>
      </w:r>
    </w:p>
    <w:p>
      <w:r>
        <w:t>Detta dokument behandlar höga naturvärden i avverkningsanmälan A 24414-2024 i Vindelns kommun. Denna avverkningsanmälan inkom 2024-06-14 00:00:00 och omfattar 14,2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lunglav (NT), rosenticka (NT), spillkråka (NT, §4), tretåig hackspett (NT, §4), ullticka (NT), vedtrappmossa (NT),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414-2024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7121634, E 730060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3.41 ha med buffertzonerna och får av detta skäl inte avverkas.</w:t>
      </w:r>
    </w:p>
    <w:p>
      <w:pPr>
        <w:pStyle w:val="Caption"/>
      </w:pPr>
      <w:r>
        <w:drawing>
          <wp:inline xmlns:a="http://schemas.openxmlformats.org/drawingml/2006/main" xmlns:pic="http://schemas.openxmlformats.org/drawingml/2006/picture">
            <wp:extent cx="5486400" cy="5645119"/>
            <wp:docPr id="2" name="Picture 2"/>
            <wp:cNvGraphicFramePr>
              <a:graphicFrameLocks noChangeAspect="1"/>
            </wp:cNvGraphicFramePr>
            <a:graphic>
              <a:graphicData uri="http://schemas.openxmlformats.org/drawingml/2006/picture">
                <pic:pic>
                  <pic:nvPicPr>
                    <pic:cNvPr id="0" name="A 24414-2024 karta knärot.png"/>
                    <pic:cNvPicPr/>
                  </pic:nvPicPr>
                  <pic:blipFill>
                    <a:blip r:embed="rId17"/>
                    <a:stretch>
                      <a:fillRect/>
                    </a:stretch>
                  </pic:blipFill>
                  <pic:spPr>
                    <a:xfrm>
                      <a:off x="0" y="0"/>
                      <a:ext cx="5486400" cy="56451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7121634, E 730060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