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28706-2024 i Vindelns kommun</w:t>
      </w:r>
    </w:p>
    <w:p>
      <w:r>
        <w:t>Detta dokument behandlar höga naturvärden i avverkningsanmälan A 28706-2024 i Vindelns kommun. Denna avverkningsanmälan inkom 2024-07-05 12:20:57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ullticka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8706-2024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7119850, E 730192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7127421"/>
            <wp:docPr id="2" name="Picture 2"/>
            <wp:cNvGraphicFramePr>
              <a:graphicFrameLocks noChangeAspect="1"/>
            </wp:cNvGraphicFramePr>
            <a:graphic>
              <a:graphicData uri="http://schemas.openxmlformats.org/drawingml/2006/picture">
                <pic:pic>
                  <pic:nvPicPr>
                    <pic:cNvPr id="0" name="A 28706-2024 karta knärot.png"/>
                    <pic:cNvPicPr/>
                  </pic:nvPicPr>
                  <pic:blipFill>
                    <a:blip r:embed="rId17"/>
                    <a:stretch>
                      <a:fillRect/>
                    </a:stretch>
                  </pic:blipFill>
                  <pic:spPr>
                    <a:xfrm>
                      <a:off x="0" y="0"/>
                      <a:ext cx="5486400" cy="71274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7119850, E 730192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