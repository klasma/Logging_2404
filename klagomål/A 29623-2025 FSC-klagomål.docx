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29623-2025 i Vindelns kommun</w:t>
      </w:r>
    </w:p>
    <w:p>
      <w:r>
        <w:t>Detta dokument behandlar höga naturvärden i avverkningsanmälan A 29623-2025 i Vindelns kommun. Denna avverkningsanmälan inkom 2025-06-17 10:35:46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29623-2025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7168298, E 722794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