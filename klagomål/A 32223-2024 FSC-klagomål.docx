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32223-2024 i Vindelns kommun</w:t>
      </w:r>
    </w:p>
    <w:p>
      <w:r>
        <w:t>Detta dokument behandlar höga naturvärden i avverkningsanmälan A 32223-2024 i Vindelns kommun. Denna avverkningsanmälan inkom 2024-08-07 00:00:00 och omfattar 15,9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smalfotad taggsvamp (VU), blå taggsvamp (NT), garnlav (NT), skrovlig taggsvamp (NT), svartvit taggsvamp (NT), dropptaggsvamp (S), plattlummer (S, §9), skarp dropptaggsvamp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32223-2024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7154971, E 701455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