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32830-2024 i Vindelns kommun</w:t>
      </w:r>
    </w:p>
    <w:p>
      <w:r>
        <w:t>Detta dokument behandlar höga naturvärden i avverkningsanmälan A 32830-2024 i Vindelns kommun. Denna avverkningsanmälan inkom 2024-08-12 14:16:40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28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7132622, E 721477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