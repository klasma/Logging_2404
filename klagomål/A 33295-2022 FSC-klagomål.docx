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33295-2022 i Vindelns kommun</w:t>
      </w:r>
    </w:p>
    <w:p>
      <w:r>
        <w:t>Detta dokument behandlar höga naturvärden i avverkningsanmälan A 33295-2022 i Vindelns kommun. Denna avverkningsanmälan inkom 2022-08-15 08:59:29 och omfattar 12,7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fläckporing (VU), goliatmusseron (VU), smalfotad taggsvamp (VU), blanksvart spiklav (NT), blå taggsvamp (NT), blågrå svartspik (NT), nordtagging (NT), orange taggsvamp (NT), skrovlig taggsvamp (NT), talltaggsvamp (NT) och vaddporing (NT). Av dessa är 11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33295-2022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7171797, E 719958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