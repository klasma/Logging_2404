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35963-2025 i Vindelns kommun</w:t>
      </w:r>
    </w:p>
    <w:p>
      <w:r>
        <w:t>Detta dokument behandlar höga naturvärden i avverkningsanmälan A 35963-2025 i Vindelns kommun. Denna avverkningsanmälan inkom 2025-07-25 09:05:52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smalfotad taggsvamp (VU), garnlav (NT), granticka (NT), kolflarnlav (NT), mörk kolflarnlav (NT), oljetagging (NT), talltita (NT, §4), tretåig hackspett (NT, §4), vedskivlav (NT), violettgrå tagellav (NT), dropptaggsvamp (S), skarp dropptaggsvamp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5963-2025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7154635, E 741955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