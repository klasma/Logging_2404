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36517-2024 i Vindelns kommun</w:t>
      </w:r>
    </w:p>
    <w:p>
      <w:r>
        <w:t>Detta dokument behandlar höga naturvärden i avverkningsanmälan A 36517-2024 i Vindelns kommun. Denna avverkningsanmälan inkom 2024-09-02 10:17:52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3651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7149723, E 741111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