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37953-2023 i Vindelns kommun</w:t>
      </w:r>
    </w:p>
    <w:p>
      <w:r>
        <w:t>Detta dokument behandlar höga naturvärden i avverkningsanmälan A 37953-2023 i Vindelns kommun. Denna avverkningsanmälan inkom 2023-08-21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3795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7113064, E 719295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7953-2023 karta knärot.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7113064, E 719295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