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39786-2025 i Vindelns kommun</w:t>
      </w:r>
    </w:p>
    <w:p>
      <w:r>
        <w:t>Detta dokument behandlar höga naturvärden i avverkningsanmälan A 39786-2025 i Vindelns kommun. Denna avverkningsanmälan inkom 2025-08-22 11:33:50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rynkskinn (VU), brunpudrad nållav (NT), gammelgransskål (NT), garnlav (NT), granticka (NT), spillkråka (NT, §4), ullticka (NT), vedflikmossa (NT), gulnål (S), trådticka (S), vedticka (S), kungsfågel (§4), mattlummer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39786-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7112991, E 728955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knärot (VU, §8), spillkråka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3.58 ha med buffertzonerna och får av detta skäl inte avverkas.</w:t>
      </w:r>
    </w:p>
    <w:p>
      <w:pPr>
        <w:pStyle w:val="Caption"/>
      </w:pPr>
      <w:r>
        <w:drawing>
          <wp:inline xmlns:a="http://schemas.openxmlformats.org/drawingml/2006/main" xmlns:pic="http://schemas.openxmlformats.org/drawingml/2006/picture">
            <wp:extent cx="5486400" cy="5861805"/>
            <wp:docPr id="2" name="Picture 2"/>
            <wp:cNvGraphicFramePr>
              <a:graphicFrameLocks noChangeAspect="1"/>
            </wp:cNvGraphicFramePr>
            <a:graphic>
              <a:graphicData uri="http://schemas.openxmlformats.org/drawingml/2006/picture">
                <pic:pic>
                  <pic:nvPicPr>
                    <pic:cNvPr id="0" name="A 39786-2025 karta knärot.png"/>
                    <pic:cNvPicPr/>
                  </pic:nvPicPr>
                  <pic:blipFill>
                    <a:blip r:embed="rId17"/>
                    <a:stretch>
                      <a:fillRect/>
                    </a:stretch>
                  </pic:blipFill>
                  <pic:spPr>
                    <a:xfrm>
                      <a:off x="0" y="0"/>
                      <a:ext cx="5486400" cy="586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7112991, E 728955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