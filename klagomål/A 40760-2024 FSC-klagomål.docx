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40760-2024 i Vindelns kommun</w:t>
      </w:r>
    </w:p>
    <w:p>
      <w:r>
        <w:t>Detta dokument behandlar höga naturvärden i avverkningsanmälan A 40760-2024 i Vindelns kommun. Denna avverkningsanmälan inkom 2024-09-23 11:03:44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ullticka (NT), skinnlav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0760-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7125169, E 734600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