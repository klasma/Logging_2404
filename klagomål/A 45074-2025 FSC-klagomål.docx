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45074-2025 i Vindelns kommun</w:t>
      </w:r>
    </w:p>
    <w:p>
      <w:r>
        <w:t>Detta dokument behandlar höga naturvärden i avverkningsanmälan A 45074-2025 i Vindelns kommun. Denna avverkningsanmälan inkom 2025-09-19 08:40:24 och omfattar 11,3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45074-2025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7119130, E 703128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