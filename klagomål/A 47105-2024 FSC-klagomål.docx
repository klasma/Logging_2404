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47105-2024 i Vindelns kommun</w:t>
      </w:r>
    </w:p>
    <w:p>
      <w:r>
        <w:t>Detta dokument behandlar höga naturvärden i avverkningsanmälan A 47105-2024 i Vindelns kommun. Denna avverkningsanmälan inkom 2024-10-21 13:14:18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47105-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7172919, E 717280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