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51569-2024 i Vindelns kommun</w:t>
      </w:r>
    </w:p>
    <w:p>
      <w:r>
        <w:t>Detta dokument behandlar höga naturvärden i avverkningsanmälan A 51569-2024 i Vindelns kommun. Denna avverkningsanmälan inkom 2024-11-08 14:57:42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blågrå svartspik (NT), kolflarnlav (NT), vedskivlav (NT), vitgrynig nållav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51569-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7172920, E 717286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