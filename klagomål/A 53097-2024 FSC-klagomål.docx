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53097-2024 i Vindelns kommun</w:t>
      </w:r>
    </w:p>
    <w:p>
      <w:r>
        <w:t>Detta dokument behandlar höga naturvärden i avverkningsanmälan A 53097-2024 i Vindelns kommun. Denna avverkningsanmälan inkom 2024-11-15 00:00:00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barkticka (S), bårdlav (S), luddlav (S), myskbock (S), stekelbock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5309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7153036, E 696873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