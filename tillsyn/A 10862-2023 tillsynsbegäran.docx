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10862-2023 i Vindelns kommun</w:t>
      </w:r>
    </w:p>
    <w:p>
      <w:r>
        <w:t>Detta dokument behandlar höga naturvärden i avverkningsanmälan A 10862-2023 i Vindelns kommun. Denna avverkningsanmälan inkom 2023-03-06 00:00:00 och omfattar 26,0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smalfotad taggsvamp (VU), gammelgransskål (NT), järpe (NT, §4), motaggsvamp (NT), nordtagging (NT), skrovlig taggsvamp (NT), svart taggsvamp (NT), vaddporing (NT), dropptaggsvamp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0906"/>
            <wp:docPr id="1" name="Picture 1"/>
            <wp:cNvGraphicFramePr>
              <a:graphicFrameLocks noChangeAspect="1"/>
            </wp:cNvGraphicFramePr>
            <a:graphic>
              <a:graphicData uri="http://schemas.openxmlformats.org/drawingml/2006/picture">
                <pic:pic>
                  <pic:nvPicPr>
                    <pic:cNvPr id="0" name="A 10862-2023 karta.png"/>
                    <pic:cNvPicPr/>
                  </pic:nvPicPr>
                  <pic:blipFill>
                    <a:blip r:embed="rId16"/>
                    <a:stretch>
                      <a:fillRect/>
                    </a:stretch>
                  </pic:blipFill>
                  <pic:spPr>
                    <a:xfrm>
                      <a:off x="0" y="0"/>
                      <a:ext cx="5486400" cy="42709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7155106, E 701809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