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17099-2025 i Vindelns kommun</w:t>
      </w:r>
    </w:p>
    <w:p>
      <w:r>
        <w:t>Detta dokument behandlar höga naturvärden i avverkningsanmälan A 17099-2025 i Vindelns kommun. Denna avverkningsanmälan inkom 2025-04-08 15:46:32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granticka (NT), lunglav (NT)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5941"/>
            <wp:docPr id="1" name="Picture 1"/>
            <wp:cNvGraphicFramePr>
              <a:graphicFrameLocks noChangeAspect="1"/>
            </wp:cNvGraphicFramePr>
            <a:graphic>
              <a:graphicData uri="http://schemas.openxmlformats.org/drawingml/2006/picture">
                <pic:pic>
                  <pic:nvPicPr>
                    <pic:cNvPr id="0" name="A 17099-2025 karta.png"/>
                    <pic:cNvPicPr/>
                  </pic:nvPicPr>
                  <pic:blipFill>
                    <a:blip r:embed="rId16"/>
                    <a:stretch>
                      <a:fillRect/>
                    </a:stretch>
                  </pic:blipFill>
                  <pic:spPr>
                    <a:xfrm>
                      <a:off x="0" y="0"/>
                      <a:ext cx="5486400" cy="5175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7131532, E 703118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