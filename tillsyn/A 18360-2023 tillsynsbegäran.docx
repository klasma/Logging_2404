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18360-2023 i Vindelns kommun</w:t>
      </w:r>
    </w:p>
    <w:p>
      <w:r>
        <w:t>Detta dokument behandlar höga naturvärden i avverkningsanmälan A 18360-2023 i Vindelns kommun. Denna avverkningsanmälan inkom 2023-04-25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goliatmusseron (VU), tallgråticka (VU)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18360-2023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7176248, E 704402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