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28831-2024 i Vindelns kommun</w:t>
      </w:r>
    </w:p>
    <w:p>
      <w:r>
        <w:t>Detta dokument behandlar höga naturvärden i avverkningsanmälan A 28831-2024 i Vindelns kommun. Denna avverkningsanmälan inkom 2024-07-05 16:14:59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spillkråka (NT, §4), tretåig hackspett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28831-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7119696, E 730238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