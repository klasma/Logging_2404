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35969-2025 i Vindelns kommun</w:t>
      </w:r>
    </w:p>
    <w:p>
      <w:r>
        <w:t>Detta dokument behandlar höga naturvärden i avverkningsanmälan A 35969-2025 i Vindelns kommun. Denna avverkningsanmälan inkom 2025-07-25 09:46:01 och omfattar 9,6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fläckporing (VU), gräddporing (VU), laxporing (VU), smalfotad taggsvamp (VU), blågrå svartspik (NT), dvärgbägarlav (NT), garnlav (NT), gränsticka (NT), nordtagging (NT), talltita (NT, §4), tretåig hackspett (NT, §4), vaddporing (NT), dropptaggsvamp (S), rävticka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5969-2025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7152908, E 743055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