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43261-2021 i Vindelns kommun</w:t>
      </w:r>
    </w:p>
    <w:p>
      <w:r>
        <w:t>Detta dokument behandlar höga naturvärden i avverkningsanmälan A 43261-2021 i Vindelns kommun. Denna avverkningsanmälan inkom 2021-08-24 08:42:08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kolflarnlav (NT), tretåig hackspett (NT, §4), vedskivlav (NT), violettgrå tagellav (NT), bronshjon (S), gråspett (§4)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3261-2021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7146721, E 721015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