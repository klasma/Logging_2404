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50665-2023 i Vindelns kommun</w:t>
      </w:r>
    </w:p>
    <w:p>
      <w:r>
        <w:t>Detta dokument behandlar höga naturvärden i avverkningsanmälan A 50665-2023 i Vindelns kommun. Denna avverkningsanmälan inkom 2023-10-18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turkos blåvinge (VU), höstlåsbräken (NT, §8), fläcknycklar (§8)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0665-2023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7136114, E 721119 i SWEREF 99 TM.</w:t>
      </w:r>
    </w:p>
    <w:p>
      <w:pPr>
        <w:pStyle w:val="Heading1"/>
      </w:pPr>
      <w:r>
        <w:t>Fridlysta arter</w:t>
      </w:r>
    </w:p>
    <w:p>
      <w:r>
        <w:t>Följande fridlysta arter har sina livsmiljöer och växtplatser i den avverkningsanmälda skogen: höstlåsbräken (NT, §8),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