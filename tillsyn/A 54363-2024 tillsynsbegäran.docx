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54363-2024 i Vindelns kommun</w:t>
      </w:r>
    </w:p>
    <w:p>
      <w:r>
        <w:t>Detta dokument behandlar höga naturvärden i avverkningsanmälan A 54363-2024 i Vindelns kommun. Denna avverkningsanmälan inkom 2024-11-21 10:01:29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436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7127460, E 735284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