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55409-2024 i Vindelns kommun</w:t>
      </w:r>
    </w:p>
    <w:p>
      <w:r>
        <w:t>Detta dokument behandlar höga naturvärden i avverkningsanmälan A 55409-2024 i Vindelns kommun. Denna avverkningsanmälan inkom 2024-11-26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smalfotad taggsvamp (VU), blå taggsvamp (NT), lunglav (NT), vaddporing (NT) och violettgrå tagellav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55409-2024 karta.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7152011, E 693457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