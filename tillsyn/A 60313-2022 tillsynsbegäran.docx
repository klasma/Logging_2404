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60313-2022 i Vindelns kommun</w:t>
      </w:r>
    </w:p>
    <w:p>
      <w:r>
        <w:t>Detta dokument behandlar höga naturvärden i avverkningsanmälan A 60313-2022 i Vindelns kommun. Denna avverkningsanmälan inkom 2022-12-15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kolflarnlav (NT), skarp dropptaggsvamp (S) och lavskrika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8162"/>
            <wp:docPr id="1" name="Picture 1"/>
            <wp:cNvGraphicFramePr>
              <a:graphicFrameLocks noChangeAspect="1"/>
            </wp:cNvGraphicFramePr>
            <a:graphic>
              <a:graphicData uri="http://schemas.openxmlformats.org/drawingml/2006/picture">
                <pic:pic>
                  <pic:nvPicPr>
                    <pic:cNvPr id="0" name="A 60313-2022 karta.png"/>
                    <pic:cNvPicPr/>
                  </pic:nvPicPr>
                  <pic:blipFill>
                    <a:blip r:embed="rId16"/>
                    <a:stretch>
                      <a:fillRect/>
                    </a:stretch>
                  </pic:blipFill>
                  <pic:spPr>
                    <a:xfrm>
                      <a:off x="0" y="0"/>
                      <a:ext cx="5486400" cy="43181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7164499, E 714165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