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64461-2020 i Vindelns kommun</w:t>
      </w:r>
    </w:p>
    <w:p>
      <w:r>
        <w:t>Detta dokument behandlar höga naturvärden i avverkningsanmälan A 64461-2020 i Vindelns kommun. Denna avverkningsanmälan inkom 2020-12-03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dvärgbägarlav (NT), garnlav (NT), kolflarnlav (NT), lunglav (NT), mörk kolflarnlav (NT), nordtagging (NT), reliktbock (NT), tretåig hackspett (NT, §4), vaddporing (NT), vedflamlav (NT), vedskivlav (NT), dropptaggsvamp (S), luddlav (S), skinnlav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64461-2020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7157933, E 715468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