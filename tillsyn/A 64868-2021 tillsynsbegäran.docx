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64868-2021 i Vindelns kommun</w:t>
      </w:r>
    </w:p>
    <w:p>
      <w:r>
        <w:t>Detta dokument behandlar höga naturvärden i avverkningsanmälan A 64868-2021 i Vindelns kommun. Denna avverkningsanmälan inkom 2021-11-12 14:35:09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granticka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4868-2021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7158852, E 711639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